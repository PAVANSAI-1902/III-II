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9ED3" w14:textId="77777777" w:rsidR="00BC7BEE" w:rsidRPr="00D07F56" w:rsidRDefault="00BC7BEE" w:rsidP="005E7D7A">
      <w:pPr>
        <w:pStyle w:val="Heading1"/>
        <w:spacing w:before="0" w:after="0"/>
      </w:pPr>
      <w:r w:rsidRPr="00D07F56">
        <w:t>A</w:t>
      </w:r>
    </w:p>
    <w:p w14:paraId="6677E947" w14:textId="77777777" w:rsidR="00BC7BEE" w:rsidRDefault="00BC7BEE" w:rsidP="00C32A3E">
      <w:pPr>
        <w:spacing w:after="0"/>
        <w:ind w:left="142" w:hanging="142"/>
        <w:jc w:val="center"/>
        <w:rPr>
          <w:b/>
          <w:sz w:val="32"/>
        </w:rPr>
      </w:pPr>
      <w:r>
        <w:rPr>
          <w:b/>
          <w:sz w:val="32"/>
        </w:rPr>
        <w:t>Project Based Assignment</w:t>
      </w:r>
    </w:p>
    <w:p w14:paraId="0C75A538" w14:textId="26D58BFC" w:rsidR="00BC7BEE" w:rsidRDefault="00BC7BEE" w:rsidP="00D0152D">
      <w:pPr>
        <w:spacing w:after="0" w:line="720" w:lineRule="auto"/>
        <w:ind w:left="142" w:hanging="142"/>
        <w:jc w:val="center"/>
        <w:rPr>
          <w:b/>
          <w:sz w:val="32"/>
        </w:rPr>
      </w:pPr>
      <w:r>
        <w:rPr>
          <w:b/>
          <w:sz w:val="32"/>
        </w:rPr>
        <w:t>On</w:t>
      </w:r>
    </w:p>
    <w:p w14:paraId="0B2DB3FD" w14:textId="75E2ECF0" w:rsidR="00D07F56" w:rsidRDefault="00D07F56" w:rsidP="00C32A3E">
      <w:pPr>
        <w:pStyle w:val="BodyText"/>
        <w:ind w:left="142" w:hanging="142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Project </w:t>
      </w:r>
      <w:r w:rsidR="003C36C9">
        <w:rPr>
          <w:b/>
          <w:bCs/>
          <w:color w:val="FF0000"/>
          <w:sz w:val="32"/>
          <w:szCs w:val="32"/>
        </w:rPr>
        <w:t>PyDataStruct</w:t>
      </w:r>
    </w:p>
    <w:p w14:paraId="0BF44FE8" w14:textId="2997CBC1" w:rsidR="003C36C9" w:rsidRDefault="003C36C9" w:rsidP="00C32A3E">
      <w:pPr>
        <w:pStyle w:val="BodyText"/>
        <w:ind w:left="142" w:hanging="142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By: Tech T-Rex</w:t>
      </w:r>
    </w:p>
    <w:p w14:paraId="4CD215EB" w14:textId="77777777" w:rsidR="003C36C9" w:rsidRDefault="003C36C9" w:rsidP="00A00A83">
      <w:pPr>
        <w:spacing w:after="0" w:line="240" w:lineRule="auto"/>
        <w:ind w:left="142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Problem Statement: </w:t>
      </w:r>
    </w:p>
    <w:p w14:paraId="0A8B2323" w14:textId="7FB5AAE5" w:rsidR="00BC7BEE" w:rsidRPr="003C36C9" w:rsidRDefault="003C36C9" w:rsidP="003C36C9">
      <w:pPr>
        <w:spacing w:after="360" w:line="240" w:lineRule="auto"/>
        <w:ind w:left="142"/>
        <w:jc w:val="both"/>
        <w:rPr>
          <w:rFonts w:cs="Times New Roman"/>
          <w:szCs w:val="24"/>
        </w:rPr>
      </w:pPr>
      <w:r w:rsidRPr="003C36C9">
        <w:rPr>
          <w:rFonts w:cs="Times New Roman"/>
          <w:szCs w:val="24"/>
        </w:rPr>
        <w:t xml:space="preserve">Develop a Python module that implements various searching </w:t>
      </w:r>
      <w:r w:rsidR="00A00A83">
        <w:rPr>
          <w:rFonts w:cs="Times New Roman"/>
          <w:szCs w:val="24"/>
        </w:rPr>
        <w:t xml:space="preserve">and sorting techniques </w:t>
      </w:r>
      <w:r w:rsidRPr="003C36C9">
        <w:rPr>
          <w:rFonts w:cs="Times New Roman"/>
          <w:szCs w:val="24"/>
        </w:rPr>
        <w:t>such as Linear Search, Binary Search, Interpolation Search, Exponential Search, and</w:t>
      </w:r>
      <w:r w:rsidR="0011162D">
        <w:rPr>
          <w:rFonts w:cs="Times New Roman"/>
          <w:szCs w:val="24"/>
        </w:rPr>
        <w:t xml:space="preserve"> Sorting Techniques</w:t>
      </w:r>
      <w:r w:rsidRPr="003C36C9">
        <w:rPr>
          <w:rFonts w:cs="Times New Roman"/>
          <w:szCs w:val="24"/>
        </w:rPr>
        <w:t>. The module should allow users to search</w:t>
      </w:r>
      <w:r w:rsidR="0011162D">
        <w:rPr>
          <w:rFonts w:cs="Times New Roman"/>
          <w:szCs w:val="24"/>
        </w:rPr>
        <w:t xml:space="preserve">, sort </w:t>
      </w:r>
      <w:r w:rsidRPr="003C36C9">
        <w:rPr>
          <w:rFonts w:cs="Times New Roman"/>
          <w:szCs w:val="24"/>
        </w:rPr>
        <w:t>for elements in different data structures (lists, tuples, and sets) and compare the efficiency of each algorithm.</w:t>
      </w:r>
    </w:p>
    <w:p w14:paraId="02F5D9F5" w14:textId="77777777" w:rsidR="003C36C9" w:rsidRPr="00C32A3E" w:rsidRDefault="003C36C9" w:rsidP="003C36C9">
      <w:pPr>
        <w:spacing w:after="360" w:line="240" w:lineRule="auto"/>
        <w:ind w:left="142" w:hanging="142"/>
        <w:rPr>
          <w:rFonts w:cs="Times New Roman"/>
          <w:b/>
          <w:bCs/>
          <w:sz w:val="28"/>
          <w:szCs w:val="28"/>
        </w:rPr>
      </w:pPr>
    </w:p>
    <w:p w14:paraId="5EC84361" w14:textId="30768605" w:rsidR="00D07F56" w:rsidRDefault="00D07F56" w:rsidP="00C32A3E">
      <w:pPr>
        <w:tabs>
          <w:tab w:val="left" w:pos="5954"/>
        </w:tabs>
        <w:spacing w:after="0"/>
        <w:ind w:left="142" w:hanging="142"/>
        <w:jc w:val="center"/>
        <w:rPr>
          <w:b/>
          <w:bCs/>
          <w:color w:val="548DD4" w:themeColor="text2" w:themeTint="99"/>
          <w:sz w:val="32"/>
          <w:szCs w:val="32"/>
        </w:rPr>
      </w:pPr>
      <w:r w:rsidRPr="002306DD">
        <w:rPr>
          <w:b/>
          <w:bCs/>
          <w:color w:val="548DD4" w:themeColor="text2" w:themeTint="99"/>
          <w:sz w:val="32"/>
          <w:szCs w:val="32"/>
        </w:rPr>
        <w:t>WAGMARE SANJANA</w:t>
      </w:r>
      <w:r w:rsidRPr="002306DD">
        <w:rPr>
          <w:b/>
          <w:bCs/>
          <w:color w:val="548DD4" w:themeColor="text2" w:themeTint="99"/>
          <w:sz w:val="32"/>
          <w:szCs w:val="32"/>
        </w:rPr>
        <w:tab/>
        <w:t>22QM1A6760</w:t>
      </w:r>
    </w:p>
    <w:p w14:paraId="2BB67592" w14:textId="4EE53481" w:rsidR="002306DD" w:rsidRDefault="002306DD" w:rsidP="002306DD">
      <w:pPr>
        <w:tabs>
          <w:tab w:val="left" w:pos="5954"/>
        </w:tabs>
        <w:spacing w:after="0"/>
        <w:ind w:left="142" w:hanging="142"/>
        <w:jc w:val="center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RANGDAL PAVANSAI</w:t>
      </w:r>
      <w:r>
        <w:rPr>
          <w:color w:val="548DD4" w:themeColor="text2" w:themeTint="99"/>
          <w:sz w:val="32"/>
          <w:szCs w:val="32"/>
        </w:rPr>
        <w:tab/>
        <w:t>22QM1A6748</w:t>
      </w:r>
    </w:p>
    <w:p w14:paraId="43CDC5C5" w14:textId="10A72770" w:rsidR="00D07F56" w:rsidRPr="005D3006" w:rsidRDefault="00D07F56" w:rsidP="00C32A3E">
      <w:pPr>
        <w:tabs>
          <w:tab w:val="left" w:pos="5954"/>
        </w:tabs>
        <w:spacing w:after="0"/>
        <w:ind w:left="142" w:hanging="142"/>
        <w:jc w:val="center"/>
        <w:rPr>
          <w:color w:val="548DD4" w:themeColor="text2" w:themeTint="99"/>
          <w:sz w:val="32"/>
          <w:szCs w:val="32"/>
        </w:rPr>
      </w:pPr>
      <w:r w:rsidRPr="005D3006">
        <w:rPr>
          <w:color w:val="548DD4" w:themeColor="text2" w:themeTint="99"/>
          <w:sz w:val="32"/>
          <w:szCs w:val="32"/>
        </w:rPr>
        <w:t>U SAI HRUTHVIN</w:t>
      </w:r>
      <w:r w:rsidRPr="005D3006">
        <w:rPr>
          <w:color w:val="548DD4" w:themeColor="text2" w:themeTint="99"/>
          <w:sz w:val="32"/>
          <w:szCs w:val="32"/>
        </w:rPr>
        <w:tab/>
        <w:t>21N81A67C5</w:t>
      </w:r>
    </w:p>
    <w:p w14:paraId="172FF339" w14:textId="54B040CB" w:rsidR="00D07F56" w:rsidRDefault="003C36C9" w:rsidP="00C32A3E">
      <w:pPr>
        <w:tabs>
          <w:tab w:val="left" w:pos="5954"/>
        </w:tabs>
        <w:spacing w:after="0"/>
        <w:ind w:left="142" w:hanging="142"/>
        <w:jc w:val="center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PRABHAS</w:t>
      </w:r>
      <w:r w:rsidR="00D07F56" w:rsidRPr="005D3006">
        <w:rPr>
          <w:color w:val="548DD4" w:themeColor="text2" w:themeTint="99"/>
          <w:sz w:val="32"/>
          <w:szCs w:val="32"/>
        </w:rPr>
        <w:tab/>
        <w:t>22QM1A67</w:t>
      </w:r>
      <w:r>
        <w:rPr>
          <w:color w:val="548DD4" w:themeColor="text2" w:themeTint="99"/>
          <w:sz w:val="32"/>
          <w:szCs w:val="32"/>
        </w:rPr>
        <w:t>46</w:t>
      </w:r>
    </w:p>
    <w:p w14:paraId="764B4269" w14:textId="4FB6E21E" w:rsidR="00D07F56" w:rsidRDefault="003C36C9" w:rsidP="00C32A3E">
      <w:pPr>
        <w:tabs>
          <w:tab w:val="left" w:pos="5954"/>
        </w:tabs>
        <w:spacing w:after="0"/>
        <w:ind w:right="186" w:hanging="142"/>
        <w:rPr>
          <w:color w:val="548DD4" w:themeColor="text2" w:themeTint="99"/>
          <w:sz w:val="32"/>
          <w:szCs w:val="32"/>
        </w:rPr>
      </w:pPr>
      <w:r>
        <w:rPr>
          <w:noProof/>
          <w:color w:val="548DD4" w:themeColor="text2" w:themeTint="99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A3C072" wp14:editId="4FFC401F">
            <wp:simplePos x="0" y="0"/>
            <wp:positionH relativeFrom="column">
              <wp:posOffset>1341005</wp:posOffset>
            </wp:positionH>
            <wp:positionV relativeFrom="page">
              <wp:posOffset>5897880</wp:posOffset>
            </wp:positionV>
            <wp:extent cx="2632075" cy="1112520"/>
            <wp:effectExtent l="0" t="0" r="0" b="0"/>
            <wp:wrapSquare wrapText="bothSides"/>
            <wp:docPr id="493618005" name="Picture 2" descr="A white rectangular sign with purpl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8005" name="Picture 2" descr="A white rectangular sign with purple and yellow logo&#10;&#10;Description automatically generated"/>
                    <pic:cNvPicPr/>
                  </pic:nvPicPr>
                  <pic:blipFill rotWithShape="1">
                    <a:blip r:embed="rId8"/>
                    <a:srcRect l="3419" t="30440" r="3785" b="30325"/>
                    <a:stretch/>
                  </pic:blipFill>
                  <pic:spPr bwMode="auto">
                    <a:xfrm>
                      <a:off x="0" y="0"/>
                      <a:ext cx="2632075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B7A6C" w14:textId="144FAD45" w:rsidR="00D07F56" w:rsidRDefault="00D07F56" w:rsidP="00C32A3E">
      <w:pPr>
        <w:tabs>
          <w:tab w:val="left" w:pos="5954"/>
        </w:tabs>
        <w:spacing w:after="0"/>
        <w:ind w:right="186" w:hanging="142"/>
        <w:rPr>
          <w:color w:val="548DD4" w:themeColor="text2" w:themeTint="99"/>
          <w:sz w:val="32"/>
          <w:szCs w:val="32"/>
        </w:rPr>
      </w:pPr>
    </w:p>
    <w:p w14:paraId="716D796B" w14:textId="77777777" w:rsidR="00D07F56" w:rsidRDefault="00D07F56" w:rsidP="00C32A3E">
      <w:pPr>
        <w:tabs>
          <w:tab w:val="left" w:pos="5954"/>
        </w:tabs>
        <w:spacing w:after="0"/>
        <w:ind w:right="186" w:hanging="142"/>
        <w:rPr>
          <w:color w:val="548DD4" w:themeColor="text2" w:themeTint="99"/>
          <w:sz w:val="32"/>
          <w:szCs w:val="32"/>
        </w:rPr>
      </w:pPr>
    </w:p>
    <w:p w14:paraId="6E203D42" w14:textId="77777777" w:rsidR="00210783" w:rsidRDefault="00210783" w:rsidP="00C32A3E">
      <w:pPr>
        <w:tabs>
          <w:tab w:val="left" w:pos="5954"/>
        </w:tabs>
        <w:spacing w:after="0"/>
        <w:ind w:right="186" w:hanging="142"/>
        <w:rPr>
          <w:color w:val="548DD4" w:themeColor="text2" w:themeTint="99"/>
          <w:sz w:val="32"/>
          <w:szCs w:val="32"/>
        </w:rPr>
      </w:pPr>
    </w:p>
    <w:p w14:paraId="7E0B9417" w14:textId="77777777" w:rsidR="00210783" w:rsidRDefault="00210783" w:rsidP="00C32A3E">
      <w:pPr>
        <w:spacing w:after="0" w:line="240" w:lineRule="auto"/>
        <w:ind w:right="186" w:hanging="142"/>
        <w:jc w:val="center"/>
      </w:pPr>
    </w:p>
    <w:p w14:paraId="555BC512" w14:textId="77777777" w:rsidR="003C36C9" w:rsidRDefault="003C36C9" w:rsidP="00C32A3E">
      <w:pPr>
        <w:spacing w:after="0" w:line="240" w:lineRule="auto"/>
        <w:ind w:right="186" w:hanging="142"/>
        <w:jc w:val="center"/>
      </w:pPr>
    </w:p>
    <w:p w14:paraId="1F397399" w14:textId="5F669915" w:rsidR="00210783" w:rsidRDefault="00210783" w:rsidP="00C32A3E">
      <w:pPr>
        <w:spacing w:after="0" w:line="240" w:lineRule="auto"/>
        <w:ind w:left="142" w:hanging="142"/>
        <w:jc w:val="center"/>
      </w:pPr>
      <w:r>
        <w:t xml:space="preserve">Under the Guidance of </w:t>
      </w:r>
    </w:p>
    <w:p w14:paraId="10AC28AE" w14:textId="264C12F1" w:rsidR="00210783" w:rsidRDefault="00210783" w:rsidP="003C36C9">
      <w:pPr>
        <w:spacing w:after="0" w:line="240" w:lineRule="auto"/>
        <w:ind w:left="142" w:hanging="142"/>
        <w:jc w:val="center"/>
        <w:rPr>
          <w:b/>
          <w:bCs/>
          <w:color w:val="FF0000"/>
          <w:sz w:val="32"/>
          <w:szCs w:val="28"/>
        </w:rPr>
      </w:pPr>
      <w:r w:rsidRPr="00210783">
        <w:rPr>
          <w:b/>
          <w:bCs/>
          <w:color w:val="FF0000"/>
          <w:sz w:val="32"/>
          <w:szCs w:val="28"/>
        </w:rPr>
        <w:t xml:space="preserve">Mrs. </w:t>
      </w:r>
      <w:r w:rsidR="003C36C9">
        <w:rPr>
          <w:b/>
          <w:bCs/>
          <w:color w:val="FF0000"/>
          <w:sz w:val="32"/>
          <w:szCs w:val="28"/>
        </w:rPr>
        <w:t>AFIYA PARVEEN</w:t>
      </w:r>
    </w:p>
    <w:p w14:paraId="54671583" w14:textId="3A49572D" w:rsidR="00210783" w:rsidRDefault="00210783" w:rsidP="003C36C9">
      <w:pPr>
        <w:spacing w:after="360" w:line="240" w:lineRule="auto"/>
        <w:ind w:left="142" w:hanging="142"/>
        <w:jc w:val="center"/>
        <w:rPr>
          <w:color w:val="FF0000"/>
          <w:sz w:val="28"/>
          <w:szCs w:val="24"/>
        </w:rPr>
      </w:pPr>
      <w:r w:rsidRPr="00210783">
        <w:rPr>
          <w:color w:val="FF0000"/>
          <w:sz w:val="28"/>
          <w:szCs w:val="24"/>
        </w:rPr>
        <w:t>Ass</w:t>
      </w:r>
      <w:r w:rsidR="00333524">
        <w:rPr>
          <w:color w:val="FF0000"/>
          <w:sz w:val="28"/>
          <w:szCs w:val="24"/>
        </w:rPr>
        <w:t>t</w:t>
      </w:r>
      <w:r w:rsidRPr="00210783">
        <w:rPr>
          <w:color w:val="FF0000"/>
          <w:sz w:val="28"/>
          <w:szCs w:val="24"/>
        </w:rPr>
        <w:t>. Prof</w:t>
      </w:r>
    </w:p>
    <w:p w14:paraId="3875B0EF" w14:textId="77777777" w:rsidR="00210783" w:rsidRPr="00D17B6E" w:rsidRDefault="00210783" w:rsidP="00C32A3E">
      <w:pPr>
        <w:spacing w:after="240" w:line="360" w:lineRule="auto"/>
        <w:ind w:left="142" w:hanging="142"/>
        <w:jc w:val="center"/>
        <w:rPr>
          <w:b/>
          <w:sz w:val="28"/>
          <w:szCs w:val="28"/>
        </w:rPr>
      </w:pPr>
      <w:r w:rsidRPr="00D17B6E">
        <w:rPr>
          <w:b/>
          <w:sz w:val="28"/>
          <w:szCs w:val="28"/>
        </w:rPr>
        <w:t xml:space="preserve">Department of Computer Science and Engineering –Data Science </w:t>
      </w:r>
    </w:p>
    <w:p w14:paraId="16118889" w14:textId="2CEACA66" w:rsidR="00210783" w:rsidRDefault="00210783" w:rsidP="00C32A3E">
      <w:pPr>
        <w:spacing w:after="0" w:line="360" w:lineRule="auto"/>
        <w:ind w:left="142" w:hanging="142"/>
        <w:jc w:val="center"/>
      </w:pPr>
      <w:r>
        <w:t>III-B.Tech I</w:t>
      </w:r>
      <w:r w:rsidR="003C36C9">
        <w:t>I</w:t>
      </w:r>
      <w:r>
        <w:t>-Semester</w:t>
      </w:r>
    </w:p>
    <w:p w14:paraId="298984E1" w14:textId="214E1BF7" w:rsidR="004440CE" w:rsidRDefault="00210783" w:rsidP="00C32A3E">
      <w:pPr>
        <w:spacing w:after="0" w:line="360" w:lineRule="auto"/>
        <w:ind w:left="142" w:hanging="142"/>
        <w:jc w:val="center"/>
      </w:pPr>
      <w:r>
        <w:t>Academic Year 2024-25</w:t>
      </w:r>
    </w:p>
    <w:p w14:paraId="3EFA3970" w14:textId="77777777" w:rsidR="003C36C9" w:rsidRDefault="003C36C9" w:rsidP="00C32A3E">
      <w:pPr>
        <w:spacing w:after="120"/>
        <w:ind w:left="142" w:right="186" w:hanging="142"/>
        <w:jc w:val="center"/>
        <w:rPr>
          <w:b/>
          <w:bCs/>
          <w:sz w:val="28"/>
          <w:szCs w:val="24"/>
        </w:rPr>
      </w:pPr>
    </w:p>
    <w:tbl>
      <w:tblPr>
        <w:tblW w:w="8304" w:type="dxa"/>
        <w:tblLook w:val="04A0" w:firstRow="1" w:lastRow="0" w:firstColumn="1" w:lastColumn="0" w:noHBand="0" w:noVBand="1"/>
      </w:tblPr>
      <w:tblGrid>
        <w:gridCol w:w="2235"/>
        <w:gridCol w:w="1559"/>
        <w:gridCol w:w="1727"/>
        <w:gridCol w:w="941"/>
        <w:gridCol w:w="1842"/>
      </w:tblGrid>
      <w:tr w:rsidR="00A00A83" w14:paraId="511B8194" w14:textId="77777777" w:rsidTr="00A00A83">
        <w:tc>
          <w:tcPr>
            <w:tcW w:w="2235" w:type="dxa"/>
          </w:tcPr>
          <w:p w14:paraId="67A2514A" w14:textId="00EDDE3A" w:rsidR="00A00A83" w:rsidRPr="00A00A83" w:rsidRDefault="00A00A83" w:rsidP="0011162D">
            <w:pPr>
              <w:jc w:val="center"/>
              <w:rPr>
                <w:b/>
                <w:bCs/>
                <w:sz w:val="28"/>
                <w:szCs w:val="24"/>
              </w:rPr>
            </w:pPr>
            <w:r w:rsidRPr="00A00A83">
              <w:rPr>
                <w:b/>
                <w:bCs/>
                <w:sz w:val="28"/>
                <w:szCs w:val="24"/>
              </w:rPr>
              <w:t>Team Lead Sign</w:t>
            </w:r>
          </w:p>
        </w:tc>
        <w:tc>
          <w:tcPr>
            <w:tcW w:w="1559" w:type="dxa"/>
          </w:tcPr>
          <w:p w14:paraId="59156D02" w14:textId="77777777" w:rsidR="00A00A83" w:rsidRDefault="00A00A83" w:rsidP="003C36C9">
            <w:pPr>
              <w:rPr>
                <w:sz w:val="28"/>
                <w:szCs w:val="24"/>
              </w:rPr>
            </w:pPr>
          </w:p>
        </w:tc>
        <w:tc>
          <w:tcPr>
            <w:tcW w:w="1727" w:type="dxa"/>
          </w:tcPr>
          <w:p w14:paraId="40AFB7AC" w14:textId="77777777" w:rsidR="00A00A83" w:rsidRDefault="00A00A83" w:rsidP="003C36C9">
            <w:pPr>
              <w:rPr>
                <w:sz w:val="28"/>
                <w:szCs w:val="24"/>
              </w:rPr>
            </w:pPr>
          </w:p>
        </w:tc>
        <w:tc>
          <w:tcPr>
            <w:tcW w:w="941" w:type="dxa"/>
          </w:tcPr>
          <w:p w14:paraId="2603B980" w14:textId="1E410D80" w:rsidR="00A00A83" w:rsidRDefault="00A00A83" w:rsidP="003C36C9">
            <w:pPr>
              <w:rPr>
                <w:sz w:val="28"/>
                <w:szCs w:val="24"/>
              </w:rPr>
            </w:pPr>
          </w:p>
        </w:tc>
        <w:tc>
          <w:tcPr>
            <w:tcW w:w="1842" w:type="dxa"/>
          </w:tcPr>
          <w:p w14:paraId="77F019D2" w14:textId="5F573188" w:rsidR="00A00A83" w:rsidRPr="00A00A83" w:rsidRDefault="00A00A83" w:rsidP="0011162D">
            <w:pPr>
              <w:jc w:val="center"/>
              <w:rPr>
                <w:b/>
                <w:bCs/>
                <w:sz w:val="28"/>
                <w:szCs w:val="24"/>
              </w:rPr>
            </w:pPr>
            <w:r w:rsidRPr="00A00A83">
              <w:rPr>
                <w:b/>
                <w:bCs/>
                <w:sz w:val="28"/>
                <w:szCs w:val="24"/>
              </w:rPr>
              <w:t>Guide Sign</w:t>
            </w:r>
          </w:p>
        </w:tc>
      </w:tr>
    </w:tbl>
    <w:p w14:paraId="546B7ABB" w14:textId="3AF15E84" w:rsidR="00C32A3E" w:rsidRDefault="00C32A3E" w:rsidP="002306DD">
      <w:pPr>
        <w:rPr>
          <w:b/>
          <w:bCs/>
        </w:rPr>
      </w:pPr>
    </w:p>
    <w:sectPr w:rsidR="00C32A3E" w:rsidSect="0041712D">
      <w:headerReference w:type="default" r:id="rId9"/>
      <w:footerReference w:type="default" r:id="rId10"/>
      <w:type w:val="continuous"/>
      <w:pgSz w:w="11906" w:h="16838" w:code="9"/>
      <w:pgMar w:top="1701" w:right="1274" w:bottom="873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B7189" w14:textId="77777777" w:rsidR="00266E13" w:rsidRDefault="00266E13" w:rsidP="00BC7BEE">
      <w:pPr>
        <w:spacing w:after="0" w:line="240" w:lineRule="auto"/>
      </w:pPr>
      <w:r>
        <w:separator/>
      </w:r>
    </w:p>
  </w:endnote>
  <w:endnote w:type="continuationSeparator" w:id="0">
    <w:p w14:paraId="6D491398" w14:textId="77777777" w:rsidR="00266E13" w:rsidRDefault="00266E13" w:rsidP="00BC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C6C9" w14:textId="77777777" w:rsidR="001A0303" w:rsidRPr="001A0303" w:rsidRDefault="001A0303">
    <w:pPr>
      <w:pStyle w:val="Footer"/>
      <w:jc w:val="right"/>
      <w:rPr>
        <w:color w:val="000000" w:themeColor="text1"/>
      </w:rPr>
    </w:pPr>
    <w:r w:rsidRPr="001A0303">
      <w:rPr>
        <w:color w:val="000000" w:themeColor="text1"/>
        <w:sz w:val="20"/>
        <w:szCs w:val="20"/>
      </w:rPr>
      <w:t xml:space="preserve">pg. </w:t>
    </w:r>
    <w:r w:rsidRPr="001A0303">
      <w:rPr>
        <w:color w:val="000000" w:themeColor="text1"/>
        <w:sz w:val="20"/>
        <w:szCs w:val="20"/>
      </w:rPr>
      <w:fldChar w:fldCharType="begin"/>
    </w:r>
    <w:r w:rsidRPr="001A0303">
      <w:rPr>
        <w:color w:val="000000" w:themeColor="text1"/>
        <w:sz w:val="20"/>
        <w:szCs w:val="20"/>
      </w:rPr>
      <w:instrText xml:space="preserve"> PAGE  \* Arabic </w:instrText>
    </w:r>
    <w:r w:rsidRPr="001A0303">
      <w:rPr>
        <w:color w:val="000000" w:themeColor="text1"/>
        <w:sz w:val="20"/>
        <w:szCs w:val="20"/>
      </w:rPr>
      <w:fldChar w:fldCharType="separate"/>
    </w:r>
    <w:r w:rsidRPr="001A0303">
      <w:rPr>
        <w:noProof/>
        <w:color w:val="000000" w:themeColor="text1"/>
        <w:sz w:val="20"/>
        <w:szCs w:val="20"/>
      </w:rPr>
      <w:t>1</w:t>
    </w:r>
    <w:r w:rsidRPr="001A0303">
      <w:rPr>
        <w:color w:val="000000" w:themeColor="text1"/>
        <w:sz w:val="20"/>
        <w:szCs w:val="20"/>
      </w:rPr>
      <w:fldChar w:fldCharType="end"/>
    </w:r>
  </w:p>
  <w:p w14:paraId="01FAAA60" w14:textId="77777777" w:rsidR="001A0303" w:rsidRDefault="001A0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55C31" w14:textId="77777777" w:rsidR="00266E13" w:rsidRDefault="00266E13" w:rsidP="00BC7BEE">
      <w:pPr>
        <w:spacing w:after="0" w:line="240" w:lineRule="auto"/>
      </w:pPr>
      <w:r>
        <w:separator/>
      </w:r>
    </w:p>
  </w:footnote>
  <w:footnote w:type="continuationSeparator" w:id="0">
    <w:p w14:paraId="3F787475" w14:textId="77777777" w:rsidR="00266E13" w:rsidRDefault="00266E13" w:rsidP="00BC7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D4466" w14:textId="4448F47C" w:rsidR="00BC7BEE" w:rsidRPr="00BC7BEE" w:rsidRDefault="00BC7BEE" w:rsidP="00BC7BEE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DD82385" wp14:editId="3DB9763A">
          <wp:simplePos x="0" y="0"/>
          <wp:positionH relativeFrom="column">
            <wp:posOffset>4520565</wp:posOffset>
          </wp:positionH>
          <wp:positionV relativeFrom="page">
            <wp:posOffset>356235</wp:posOffset>
          </wp:positionV>
          <wp:extent cx="1501140" cy="680008"/>
          <wp:effectExtent l="0" t="0" r="3810" b="6350"/>
          <wp:wrapNone/>
          <wp:docPr id="438735389" name="Picture 1" descr="A white rectangular sign with purpl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901153" name="Picture 1" descr="A white rectangular sign with purple and yellow logo&#10;&#10;Description automatically generated"/>
                  <pic:cNvPicPr/>
                </pic:nvPicPr>
                <pic:blipFill rotWithShape="1">
                  <a:blip r:embed="rId1"/>
                  <a:srcRect l="3419" t="30440" r="3460" b="30651"/>
                  <a:stretch/>
                </pic:blipFill>
                <pic:spPr bwMode="auto">
                  <a:xfrm>
                    <a:off x="0" y="0"/>
                    <a:ext cx="1501140" cy="6800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C025C"/>
    <w:multiLevelType w:val="hybridMultilevel"/>
    <w:tmpl w:val="727C9B58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04E27A51"/>
    <w:multiLevelType w:val="multilevel"/>
    <w:tmpl w:val="9E4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30FD3"/>
    <w:multiLevelType w:val="multilevel"/>
    <w:tmpl w:val="6DDA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2D092B"/>
    <w:multiLevelType w:val="hybridMultilevel"/>
    <w:tmpl w:val="DBDAFBC0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165A30C0"/>
    <w:multiLevelType w:val="hybridMultilevel"/>
    <w:tmpl w:val="E95E4322"/>
    <w:lvl w:ilvl="0" w:tplc="7AB62D5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17567DE1"/>
    <w:multiLevelType w:val="hybridMultilevel"/>
    <w:tmpl w:val="8CB2022C"/>
    <w:lvl w:ilvl="0" w:tplc="FFFFFFFF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1DC95455"/>
    <w:multiLevelType w:val="multilevel"/>
    <w:tmpl w:val="34FA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F71CC"/>
    <w:multiLevelType w:val="multilevel"/>
    <w:tmpl w:val="E46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D6E08"/>
    <w:multiLevelType w:val="multilevel"/>
    <w:tmpl w:val="CE9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E5257"/>
    <w:multiLevelType w:val="multilevel"/>
    <w:tmpl w:val="220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625B7"/>
    <w:multiLevelType w:val="hybridMultilevel"/>
    <w:tmpl w:val="2BE66BA6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E274229"/>
    <w:multiLevelType w:val="multilevel"/>
    <w:tmpl w:val="531CF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21" w15:restartNumberingAfterBreak="0">
    <w:nsid w:val="31CB7B26"/>
    <w:multiLevelType w:val="hybridMultilevel"/>
    <w:tmpl w:val="C87E0E1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2" w15:restartNumberingAfterBreak="0">
    <w:nsid w:val="323A06A5"/>
    <w:multiLevelType w:val="hybridMultilevel"/>
    <w:tmpl w:val="224654B6"/>
    <w:lvl w:ilvl="0" w:tplc="FFFFFFFF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3" w15:restartNumberingAfterBreak="0">
    <w:nsid w:val="326F11BC"/>
    <w:multiLevelType w:val="hybridMultilevel"/>
    <w:tmpl w:val="3CBC6A2A"/>
    <w:lvl w:ilvl="0" w:tplc="A03A7B48">
      <w:start w:val="1"/>
      <w:numFmt w:val="upperLetter"/>
      <w:lvlText w:val="%1."/>
      <w:lvlJc w:val="left"/>
      <w:pPr>
        <w:ind w:left="107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33CF4413"/>
    <w:multiLevelType w:val="hybridMultilevel"/>
    <w:tmpl w:val="0D888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A34C8"/>
    <w:multiLevelType w:val="hybridMultilevel"/>
    <w:tmpl w:val="30B03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990DE1"/>
    <w:multiLevelType w:val="multilevel"/>
    <w:tmpl w:val="488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83D6A"/>
    <w:multiLevelType w:val="multilevel"/>
    <w:tmpl w:val="817C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D0BA0"/>
    <w:multiLevelType w:val="multilevel"/>
    <w:tmpl w:val="89C24A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9" w15:restartNumberingAfterBreak="0">
    <w:nsid w:val="45AA5C04"/>
    <w:multiLevelType w:val="hybridMultilevel"/>
    <w:tmpl w:val="A6F222B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0" w15:restartNumberingAfterBreak="0">
    <w:nsid w:val="51370193"/>
    <w:multiLevelType w:val="hybridMultilevel"/>
    <w:tmpl w:val="E320DF86"/>
    <w:lvl w:ilvl="0" w:tplc="FFFFFFFF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1" w15:restartNumberingAfterBreak="0">
    <w:nsid w:val="543D6FE4"/>
    <w:multiLevelType w:val="multilevel"/>
    <w:tmpl w:val="A7B6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C52C33"/>
    <w:multiLevelType w:val="multilevel"/>
    <w:tmpl w:val="9D3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D72504"/>
    <w:multiLevelType w:val="hybridMultilevel"/>
    <w:tmpl w:val="66F8AFD4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57EF2CC4"/>
    <w:multiLevelType w:val="multilevel"/>
    <w:tmpl w:val="326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3DF8"/>
    <w:multiLevelType w:val="multilevel"/>
    <w:tmpl w:val="2672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A14B84"/>
    <w:multiLevelType w:val="multilevel"/>
    <w:tmpl w:val="90A821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5B7326A4"/>
    <w:multiLevelType w:val="hybridMultilevel"/>
    <w:tmpl w:val="C7A8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B31D7"/>
    <w:multiLevelType w:val="multilevel"/>
    <w:tmpl w:val="8344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5498A"/>
    <w:multiLevelType w:val="multilevel"/>
    <w:tmpl w:val="ECDC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0" w15:restartNumberingAfterBreak="0">
    <w:nsid w:val="60C775CC"/>
    <w:multiLevelType w:val="hybridMultilevel"/>
    <w:tmpl w:val="1F009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678B6"/>
    <w:multiLevelType w:val="multilevel"/>
    <w:tmpl w:val="53EC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6501DE"/>
    <w:multiLevelType w:val="hybridMultilevel"/>
    <w:tmpl w:val="DA628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87DBE"/>
    <w:multiLevelType w:val="multilevel"/>
    <w:tmpl w:val="89C24A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4" w15:restartNumberingAfterBreak="0">
    <w:nsid w:val="65BA6FF9"/>
    <w:multiLevelType w:val="multilevel"/>
    <w:tmpl w:val="D08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05AFA"/>
    <w:multiLevelType w:val="hybridMultilevel"/>
    <w:tmpl w:val="40BCDA5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 w15:restartNumberingAfterBreak="0">
    <w:nsid w:val="705C56C1"/>
    <w:multiLevelType w:val="multilevel"/>
    <w:tmpl w:val="2564C2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  <w:b/>
      </w:rPr>
    </w:lvl>
  </w:abstractNum>
  <w:abstractNum w:abstractNumId="47" w15:restartNumberingAfterBreak="0">
    <w:nsid w:val="70C045CD"/>
    <w:multiLevelType w:val="hybridMultilevel"/>
    <w:tmpl w:val="FD568AB4"/>
    <w:lvl w:ilvl="0" w:tplc="FFFFFFFF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8" w15:restartNumberingAfterBreak="0">
    <w:nsid w:val="7186004B"/>
    <w:multiLevelType w:val="hybridMultilevel"/>
    <w:tmpl w:val="C4441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931ABE"/>
    <w:multiLevelType w:val="multilevel"/>
    <w:tmpl w:val="882EDA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50" w15:restartNumberingAfterBreak="0">
    <w:nsid w:val="776A6166"/>
    <w:multiLevelType w:val="multilevel"/>
    <w:tmpl w:val="905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300262"/>
    <w:multiLevelType w:val="hybridMultilevel"/>
    <w:tmpl w:val="B9241E04"/>
    <w:lvl w:ilvl="0" w:tplc="6DB41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766FF7"/>
    <w:multiLevelType w:val="multilevel"/>
    <w:tmpl w:val="32E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17156F"/>
    <w:multiLevelType w:val="multilevel"/>
    <w:tmpl w:val="FA6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3409">
    <w:abstractNumId w:val="8"/>
  </w:num>
  <w:num w:numId="2" w16cid:durableId="1034841251">
    <w:abstractNumId w:val="6"/>
  </w:num>
  <w:num w:numId="3" w16cid:durableId="934289431">
    <w:abstractNumId w:val="5"/>
  </w:num>
  <w:num w:numId="4" w16cid:durableId="220213846">
    <w:abstractNumId w:val="4"/>
  </w:num>
  <w:num w:numId="5" w16cid:durableId="392312376">
    <w:abstractNumId w:val="7"/>
  </w:num>
  <w:num w:numId="6" w16cid:durableId="1456169357">
    <w:abstractNumId w:val="3"/>
  </w:num>
  <w:num w:numId="7" w16cid:durableId="854078804">
    <w:abstractNumId w:val="2"/>
  </w:num>
  <w:num w:numId="8" w16cid:durableId="1756396175">
    <w:abstractNumId w:val="1"/>
  </w:num>
  <w:num w:numId="9" w16cid:durableId="1994261414">
    <w:abstractNumId w:val="0"/>
  </w:num>
  <w:num w:numId="10" w16cid:durableId="1601722217">
    <w:abstractNumId w:val="19"/>
  </w:num>
  <w:num w:numId="11" w16cid:durableId="1802307911">
    <w:abstractNumId w:val="12"/>
  </w:num>
  <w:num w:numId="12" w16cid:durableId="1935237020">
    <w:abstractNumId w:val="25"/>
  </w:num>
  <w:num w:numId="13" w16cid:durableId="422383408">
    <w:abstractNumId w:val="51"/>
  </w:num>
  <w:num w:numId="14" w16cid:durableId="321088496">
    <w:abstractNumId w:val="23"/>
  </w:num>
  <w:num w:numId="15" w16cid:durableId="1551259945">
    <w:abstractNumId w:val="13"/>
  </w:num>
  <w:num w:numId="16" w16cid:durableId="1332181588">
    <w:abstractNumId w:val="21"/>
  </w:num>
  <w:num w:numId="17" w16cid:durableId="1140346383">
    <w:abstractNumId w:val="36"/>
  </w:num>
  <w:num w:numId="18" w16cid:durableId="92365298">
    <w:abstractNumId w:val="49"/>
  </w:num>
  <w:num w:numId="19" w16cid:durableId="1673485050">
    <w:abstractNumId w:val="39"/>
  </w:num>
  <w:num w:numId="20" w16cid:durableId="69739652">
    <w:abstractNumId w:val="43"/>
  </w:num>
  <w:num w:numId="21" w16cid:durableId="664748552">
    <w:abstractNumId w:val="28"/>
  </w:num>
  <w:num w:numId="22" w16cid:durableId="92942431">
    <w:abstractNumId w:val="37"/>
  </w:num>
  <w:num w:numId="23" w16cid:durableId="1059862357">
    <w:abstractNumId w:val="42"/>
  </w:num>
  <w:num w:numId="24" w16cid:durableId="1425497998">
    <w:abstractNumId w:val="40"/>
  </w:num>
  <w:num w:numId="25" w16cid:durableId="740906623">
    <w:abstractNumId w:val="9"/>
  </w:num>
  <w:num w:numId="26" w16cid:durableId="2117827006">
    <w:abstractNumId w:val="14"/>
  </w:num>
  <w:num w:numId="27" w16cid:durableId="1763060794">
    <w:abstractNumId w:val="33"/>
  </w:num>
  <w:num w:numId="28" w16cid:durableId="94132134">
    <w:abstractNumId w:val="22"/>
  </w:num>
  <w:num w:numId="29" w16cid:durableId="1336684389">
    <w:abstractNumId w:val="46"/>
  </w:num>
  <w:num w:numId="30" w16cid:durableId="1922255001">
    <w:abstractNumId w:val="45"/>
  </w:num>
  <w:num w:numId="31" w16cid:durableId="1132939474">
    <w:abstractNumId w:val="20"/>
  </w:num>
  <w:num w:numId="32" w16cid:durableId="1279875462">
    <w:abstractNumId w:val="29"/>
  </w:num>
  <w:num w:numId="33" w16cid:durableId="22557915">
    <w:abstractNumId w:val="48"/>
  </w:num>
  <w:num w:numId="34" w16cid:durableId="132798295">
    <w:abstractNumId w:val="47"/>
  </w:num>
  <w:num w:numId="35" w16cid:durableId="286857536">
    <w:abstractNumId w:val="30"/>
  </w:num>
  <w:num w:numId="36" w16cid:durableId="243758858">
    <w:abstractNumId w:val="31"/>
  </w:num>
  <w:num w:numId="37" w16cid:durableId="159006366">
    <w:abstractNumId w:val="15"/>
  </w:num>
  <w:num w:numId="38" w16cid:durableId="815335564">
    <w:abstractNumId w:val="11"/>
  </w:num>
  <w:num w:numId="39" w16cid:durableId="223569056">
    <w:abstractNumId w:val="35"/>
  </w:num>
  <w:num w:numId="40" w16cid:durableId="451019162">
    <w:abstractNumId w:val="41"/>
  </w:num>
  <w:num w:numId="41" w16cid:durableId="1453358632">
    <w:abstractNumId w:val="53"/>
  </w:num>
  <w:num w:numId="42" w16cid:durableId="980430131">
    <w:abstractNumId w:val="27"/>
  </w:num>
  <w:num w:numId="43" w16cid:durableId="1016494381">
    <w:abstractNumId w:val="26"/>
  </w:num>
  <w:num w:numId="44" w16cid:durableId="1563130775">
    <w:abstractNumId w:val="52"/>
  </w:num>
  <w:num w:numId="45" w16cid:durableId="1153714691">
    <w:abstractNumId w:val="16"/>
  </w:num>
  <w:num w:numId="46" w16cid:durableId="1288387983">
    <w:abstractNumId w:val="17"/>
  </w:num>
  <w:num w:numId="47" w16cid:durableId="466554973">
    <w:abstractNumId w:val="38"/>
  </w:num>
  <w:num w:numId="48" w16cid:durableId="64183814">
    <w:abstractNumId w:val="50"/>
  </w:num>
  <w:num w:numId="49" w16cid:durableId="1326276255">
    <w:abstractNumId w:val="44"/>
  </w:num>
  <w:num w:numId="50" w16cid:durableId="814955516">
    <w:abstractNumId w:val="32"/>
  </w:num>
  <w:num w:numId="51" w16cid:durableId="1419407426">
    <w:abstractNumId w:val="10"/>
  </w:num>
  <w:num w:numId="52" w16cid:durableId="24328410">
    <w:abstractNumId w:val="34"/>
  </w:num>
  <w:num w:numId="53" w16cid:durableId="378744756">
    <w:abstractNumId w:val="18"/>
  </w:num>
  <w:num w:numId="54" w16cid:durableId="7266117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90E"/>
    <w:rsid w:val="000A48E7"/>
    <w:rsid w:val="001075A7"/>
    <w:rsid w:val="0011162D"/>
    <w:rsid w:val="00132D3D"/>
    <w:rsid w:val="0015074B"/>
    <w:rsid w:val="001612CD"/>
    <w:rsid w:val="001A0303"/>
    <w:rsid w:val="00210783"/>
    <w:rsid w:val="002306DD"/>
    <w:rsid w:val="00237A05"/>
    <w:rsid w:val="00266E13"/>
    <w:rsid w:val="0027053D"/>
    <w:rsid w:val="0029639D"/>
    <w:rsid w:val="002B002F"/>
    <w:rsid w:val="003223E7"/>
    <w:rsid w:val="00324EF9"/>
    <w:rsid w:val="00326F90"/>
    <w:rsid w:val="00333524"/>
    <w:rsid w:val="00344B76"/>
    <w:rsid w:val="003C36C9"/>
    <w:rsid w:val="003C436C"/>
    <w:rsid w:val="0041712D"/>
    <w:rsid w:val="004440CE"/>
    <w:rsid w:val="004B0961"/>
    <w:rsid w:val="004D55A1"/>
    <w:rsid w:val="00586104"/>
    <w:rsid w:val="005E7D7A"/>
    <w:rsid w:val="006225AD"/>
    <w:rsid w:val="0066368E"/>
    <w:rsid w:val="007058C4"/>
    <w:rsid w:val="00732086"/>
    <w:rsid w:val="00732910"/>
    <w:rsid w:val="0075731B"/>
    <w:rsid w:val="00770BD3"/>
    <w:rsid w:val="00805DFD"/>
    <w:rsid w:val="008626BB"/>
    <w:rsid w:val="00916911"/>
    <w:rsid w:val="009E1B56"/>
    <w:rsid w:val="009F5B12"/>
    <w:rsid w:val="009F64AB"/>
    <w:rsid w:val="00A00A83"/>
    <w:rsid w:val="00A13CA6"/>
    <w:rsid w:val="00A27340"/>
    <w:rsid w:val="00A5794A"/>
    <w:rsid w:val="00A93FDC"/>
    <w:rsid w:val="00AA1D8D"/>
    <w:rsid w:val="00AC0E9C"/>
    <w:rsid w:val="00B011A6"/>
    <w:rsid w:val="00B03D10"/>
    <w:rsid w:val="00B34E15"/>
    <w:rsid w:val="00B47730"/>
    <w:rsid w:val="00B87BAC"/>
    <w:rsid w:val="00BA263A"/>
    <w:rsid w:val="00BA45B2"/>
    <w:rsid w:val="00BC7BEE"/>
    <w:rsid w:val="00C26D48"/>
    <w:rsid w:val="00C32A3E"/>
    <w:rsid w:val="00C723F8"/>
    <w:rsid w:val="00CB0664"/>
    <w:rsid w:val="00CF2F61"/>
    <w:rsid w:val="00D0152D"/>
    <w:rsid w:val="00D07F56"/>
    <w:rsid w:val="00D203FC"/>
    <w:rsid w:val="00DE19FC"/>
    <w:rsid w:val="00DE3536"/>
    <w:rsid w:val="00E0341B"/>
    <w:rsid w:val="00E7423D"/>
    <w:rsid w:val="00EE426E"/>
    <w:rsid w:val="00F3701B"/>
    <w:rsid w:val="00F4759D"/>
    <w:rsid w:val="00F974C7"/>
    <w:rsid w:val="00FA5D97"/>
    <w:rsid w:val="00FA666E"/>
    <w:rsid w:val="00FC3C6F"/>
    <w:rsid w:val="00FC693F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E9B697"/>
  <w14:defaultImageDpi w14:val="330"/>
  <w15:docId w15:val="{B308C779-41A0-4F6B-8955-2B51609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2CD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EE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E9C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26E"/>
    <w:pPr>
      <w:keepNext/>
      <w:keepLines/>
      <w:spacing w:before="8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426E"/>
    <w:pPr>
      <w:keepNext/>
      <w:keepLines/>
      <w:spacing w:before="80" w:after="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12C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BE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E9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E426E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426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C0E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E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E9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34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table" w:styleId="PlainTable4">
    <w:name w:val="Plain Table 4"/>
    <w:basedOn w:val="TableNormal"/>
    <w:uiPriority w:val="99"/>
    <w:rsid w:val="001116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Sanjana Pavansai</cp:lastModifiedBy>
  <cp:revision>25</cp:revision>
  <dcterms:created xsi:type="dcterms:W3CDTF">2013-12-23T23:15:00Z</dcterms:created>
  <dcterms:modified xsi:type="dcterms:W3CDTF">2025-03-15T04:17:00Z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2024-12-06T16:31:48Z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2a743475-cfec-4e32-85a7-c0df2a6d03c0</vt:lpwstr>
  </property>
  <property fmtid="{D5CDD505-2E9C-101B-9397-08002B2CF9AE}" pid="7" name="MSIP_Label_defa4170-0d19-0005-0004-bc88714345d2_ActionId">
    <vt:lpwstr>0e4e529a-f893-4471-9290-79008d6dda98</vt:lpwstr>
  </property>
  <property fmtid="{D5CDD505-2E9C-101B-9397-08002B2CF9AE}" pid="8" name="MSIP_Label_defa4170-0d19-0005-0004-bc88714345d2_ContentBits">
    <vt:lpwstr>0</vt:lpwstr>
  </property>
</Properties>
</file>